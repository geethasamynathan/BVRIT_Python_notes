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Python Unit Testing with PyUnit (unittest)</w:t>
      </w:r>
    </w:p>
    <w:p>
      <w:pPr>
        <w:pStyle w:val="Heading2"/>
      </w:pPr>
      <w:r>
        <w:t>1. What is PyUnit (unittest)?</w:t>
      </w:r>
    </w:p>
    <w:p>
      <w:r>
        <w:t>PyUnit (also known as unittest) is the built-in unit testing framework in Python, inspired by Java's JUnit. It supports test automation, sharing of setup and shutdown code, aggregation of tests into collections, and independence of the tests from the reporting framework.</w:t>
      </w:r>
    </w:p>
    <w:p>
      <w:pPr>
        <w:pStyle w:val="Heading2"/>
      </w:pPr>
      <w:r>
        <w:t>2. Why Use unittest?</w:t>
      </w:r>
    </w:p>
    <w:p>
      <w:r>
        <w:t>• To automate and validate small units (functions/classes) of source code.</w:t>
      </w:r>
    </w:p>
    <w:p>
      <w:r>
        <w:t>• Helps in regression testing and code refactoring without breaking existing logic.</w:t>
      </w:r>
    </w:p>
    <w:p>
      <w:r>
        <w:t>• Provides detailed test reports.</w:t>
      </w:r>
    </w:p>
    <w:p>
      <w:r>
        <w:t>• Reduces bugs and improves code quality.</w:t>
      </w:r>
    </w:p>
    <w:p>
      <w:pPr>
        <w:pStyle w:val="Heading2"/>
      </w:pPr>
      <w:r>
        <w:t>3. Recommended Folder Structure</w:t>
      </w:r>
    </w:p>
    <w:p>
      <w:r>
        <w:br/>
        <w:t>project/</w:t>
        <w:br/>
        <w:t>│</w:t>
        <w:br/>
        <w:t>├── src/</w:t>
        <w:br/>
        <w:t>│   └── cart.py</w:t>
        <w:br/>
        <w:t>│   └── employee.py</w:t>
        <w:br/>
        <w:t>│</w:t>
        <w:br/>
        <w:t>├── tests/</w:t>
        <w:br/>
        <w:t>│   └── test_cart.py</w:t>
        <w:br/>
        <w:t>│   └── test_employee.py</w:t>
        <w:br/>
      </w:r>
    </w:p>
    <w:p>
      <w:pPr>
        <w:pStyle w:val="Heading2"/>
      </w:pPr>
      <w:r>
        <w:t>4. Real-world Example: Add Item to Cart &amp; Add New Employee</w:t>
      </w:r>
    </w:p>
    <w:p>
      <w:r>
        <w:t>cart.py</w:t>
      </w:r>
    </w:p>
    <w:p>
      <w:pPr>
        <w:pStyle w:val="IntenseQuote"/>
      </w:pPr>
      <w:r>
        <w:br/>
        <w:t>class Cart:</w:t>
        <w:br/>
        <w:t xml:space="preserve">    def __init__(self):</w:t>
        <w:br/>
        <w:t xml:space="preserve">        self.items = []</w:t>
        <w:br/>
        <w:br/>
        <w:t xml:space="preserve">    def add_item(self, item):</w:t>
        <w:br/>
        <w:t xml:space="preserve">        if item:</w:t>
        <w:br/>
        <w:t xml:space="preserve">            self.items.append(item)</w:t>
        <w:br/>
        <w:t xml:space="preserve">            return True</w:t>
        <w:br/>
        <w:t xml:space="preserve">        return False</w:t>
        <w:br/>
        <w:br/>
        <w:t xml:space="preserve">    def get_items(self):</w:t>
        <w:br/>
        <w:t xml:space="preserve">        return self.items</w:t>
        <w:br/>
      </w:r>
    </w:p>
    <w:p>
      <w:r>
        <w:t>employee.py</w:t>
      </w:r>
    </w:p>
    <w:p>
      <w:pPr>
        <w:pStyle w:val="IntenseQuote"/>
      </w:pPr>
      <w:r>
        <w:br/>
        <w:t>class EmployeeManager:</w:t>
        <w:br/>
        <w:t xml:space="preserve">    def __init__(self):</w:t>
        <w:br/>
        <w:t xml:space="preserve">        self.employees = {}</w:t>
        <w:br/>
        <w:br/>
        <w:t xml:space="preserve">    def add_employee(self, emp_id, name):</w:t>
        <w:br/>
        <w:t xml:space="preserve">        if emp_id not in self.employees:</w:t>
        <w:br/>
        <w:t xml:space="preserve">            self.employees[emp_id] = name</w:t>
        <w:br/>
        <w:t xml:space="preserve">            return True</w:t>
        <w:br/>
        <w:t xml:space="preserve">        return False</w:t>
        <w:br/>
        <w:br/>
        <w:t xml:space="preserve">    def get_employee(self, emp_id):</w:t>
        <w:br/>
        <w:t xml:space="preserve">        return self.employees.get(emp_id, None)</w:t>
        <w:br/>
      </w:r>
    </w:p>
    <w:p>
      <w:pPr>
        <w:pStyle w:val="Heading2"/>
      </w:pPr>
      <w:r>
        <w:t>5. Writing Test Cases</w:t>
      </w:r>
    </w:p>
    <w:p>
      <w:r>
        <w:t>test_cart.py</w:t>
      </w:r>
    </w:p>
    <w:p>
      <w:pPr>
        <w:pStyle w:val="IntenseQuote"/>
      </w:pPr>
      <w:r>
        <w:br/>
        <w:t>import unittest</w:t>
        <w:br/>
        <w:t>from src.cart import Cart</w:t>
        <w:br/>
        <w:br/>
        <w:t>class TestCart(unittest.TestCase):</w:t>
        <w:br/>
        <w:t xml:space="preserve">    def setUp(self):</w:t>
        <w:br/>
        <w:t xml:space="preserve">        self.cart = Cart()</w:t>
        <w:br/>
        <w:br/>
        <w:t xml:space="preserve">    def test_add_item_success(self):</w:t>
        <w:br/>
        <w:t xml:space="preserve">        self.assertTrue(self.cart.add_item("Laptop"))</w:t>
        <w:br/>
        <w:t xml:space="preserve">        self.assertIn("Laptop", self.cart.get_items())</w:t>
        <w:br/>
        <w:br/>
        <w:t xml:space="preserve">    def test_add_item_empty(self):</w:t>
        <w:br/>
        <w:t xml:space="preserve">        self.assertFalse(self.cart.add_item(""))</w:t>
        <w:br/>
      </w:r>
    </w:p>
    <w:p>
      <w:r>
        <w:t>test_employee.py</w:t>
      </w:r>
    </w:p>
    <w:p>
      <w:pPr>
        <w:pStyle w:val="IntenseQuote"/>
      </w:pPr>
      <w:r>
        <w:br/>
        <w:t>import unittest</w:t>
        <w:br/>
        <w:t>from src.employee import EmployeeManager</w:t>
        <w:br/>
        <w:br/>
        <w:t>class TestEmployeeManager(unittest.TestCase):</w:t>
        <w:br/>
        <w:t xml:space="preserve">    def setUp(self):</w:t>
        <w:br/>
        <w:t xml:space="preserve">        self.manager = EmployeeManager()</w:t>
        <w:br/>
        <w:br/>
        <w:t xml:space="preserve">    def test_add_employee(self):</w:t>
        <w:br/>
        <w:t xml:space="preserve">        result = self.manager.add_employee(101, "Alice")</w:t>
        <w:br/>
        <w:t xml:space="preserve">        self.assertTrue(result)</w:t>
        <w:br/>
        <w:t xml:space="preserve">        self.assertEqual(self.manager.get_employee(101), "Alice")</w:t>
        <w:br/>
        <w:br/>
        <w:t xml:space="preserve">    def test_add_duplicate_employee(self):</w:t>
        <w:br/>
        <w:t xml:space="preserve">        self.manager.add_employee(101, "Alice")</w:t>
        <w:br/>
        <w:t xml:space="preserve">        result = self.manager.add_employee(101, "Bob")</w:t>
        <w:br/>
        <w:t xml:space="preserve">        self.assertFalse(result)</w:t>
        <w:br/>
      </w:r>
    </w:p>
    <w:p>
      <w:pPr>
        <w:pStyle w:val="Heading2"/>
      </w:pPr>
      <w:r>
        <w:t>6. Different Ways to Write Test Cases</w:t>
      </w:r>
    </w:p>
    <w:p>
      <w:r>
        <w:t>• Using unittest.TestCase class (most common, built-in).</w:t>
      </w:r>
    </w:p>
    <w:p>
      <w:r>
        <w:t>• Using pytest (third-party library, more concise syntax).</w:t>
      </w:r>
    </w:p>
    <w:p>
      <w:r>
        <w:t>• Using doctest for inline documentation testing.</w:t>
      </w:r>
    </w:p>
    <w:p>
      <w:pPr>
        <w:pStyle w:val="Heading3"/>
      </w:pPr>
      <w:r>
        <w:t>Comparison</w:t>
      </w:r>
    </w:p>
    <w:p>
      <w:r>
        <w:t>• unittest: Verbose, more setup, great for class-based testing.</w:t>
      </w:r>
    </w:p>
    <w:p>
      <w:r>
        <w:t>• pytest: Lightweight, powerful fixtures, easier syntax, popular in modern dev.</w:t>
      </w:r>
    </w:p>
    <w:p>
      <w:r>
        <w:t>• doctest: Good for beginners or validating examples in docstrings.</w:t>
      </w:r>
    </w:p>
    <w:p>
      <w:pPr>
        <w:pStyle w:val="Heading2"/>
      </w:pPr>
      <w:r>
        <w:t>7. Performance Considerations</w:t>
      </w:r>
    </w:p>
    <w:p>
      <w:r>
        <w:t>• Unit tests are fast and should test isolated functionality only.</w:t>
      </w:r>
    </w:p>
    <w:p>
      <w:r>
        <w:t>• Avoid hitting real databases/APIs in unit tests; use mocks or in-memory objects.</w:t>
      </w:r>
    </w:p>
    <w:p>
      <w:r>
        <w:t>• Use pytest-xdist for parallel execution if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