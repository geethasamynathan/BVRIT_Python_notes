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0441" w14:textId="77777777" w:rsidR="001B142C" w:rsidRDefault="00000000">
      <w:pPr>
        <w:pStyle w:val="Heading1"/>
      </w:pPr>
      <w:r>
        <w:t>Absolute vs Relative Path in Python – File Operations</w:t>
      </w:r>
    </w:p>
    <w:p w14:paraId="237BE385" w14:textId="77777777" w:rsidR="001B142C" w:rsidRDefault="00000000">
      <w:pPr>
        <w:pStyle w:val="Heading2"/>
      </w:pPr>
      <w:r>
        <w:t>1. Definitions</w:t>
      </w:r>
    </w:p>
    <w:p w14:paraId="62D417BE" w14:textId="3D49601F" w:rsidR="001B142C" w:rsidRDefault="00000000">
      <w:r>
        <w:t>• Absolute Path: The full path from the root directory (e.g., C:/Users/</w:t>
      </w:r>
      <w:r w:rsidR="00BA03BB">
        <w:t>Geetha</w:t>
      </w:r>
      <w:r>
        <w:t>/Documents/file.txt).</w:t>
      </w:r>
    </w:p>
    <w:p w14:paraId="7D9FB73A" w14:textId="77777777" w:rsidR="001B142C" w:rsidRDefault="00000000">
      <w:r>
        <w:t>• Relative Path: A path relative to the current working directory (e.g., ../backup/file.txt).</w:t>
      </w:r>
    </w:p>
    <w:p w14:paraId="37359525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 xml:space="preserve">The </w:t>
      </w:r>
      <w:proofErr w:type="spellStart"/>
      <w:r w:rsidRPr="00145892">
        <w:rPr>
          <w:highlight w:val="yellow"/>
          <w:lang w:val="en-IN"/>
        </w:rPr>
        <w:t>shutil</w:t>
      </w:r>
      <w:proofErr w:type="spellEnd"/>
      <w:r w:rsidRPr="00145892">
        <w:rPr>
          <w:lang w:val="en-IN"/>
        </w:rPr>
        <w:t xml:space="preserve"> module in Python is part of the standard library and is used for </w:t>
      </w:r>
      <w:r w:rsidRPr="00145892">
        <w:rPr>
          <w:b/>
          <w:bCs/>
          <w:lang w:val="en-IN"/>
        </w:rPr>
        <w:t>high-level file operations</w:t>
      </w:r>
      <w:r w:rsidRPr="00145892">
        <w:rPr>
          <w:lang w:val="en-IN"/>
        </w:rPr>
        <w:t xml:space="preserve">, such as </w:t>
      </w:r>
      <w:r w:rsidRPr="00145892">
        <w:rPr>
          <w:highlight w:val="yellow"/>
          <w:lang w:val="en-IN"/>
        </w:rPr>
        <w:t>copying, moving, deleting, and archiving files</w:t>
      </w:r>
      <w:r w:rsidRPr="00145892">
        <w:rPr>
          <w:lang w:val="en-IN"/>
        </w:rPr>
        <w:t xml:space="preserve"> and directories. </w:t>
      </w:r>
      <w:proofErr w:type="gramStart"/>
      <w:r w:rsidRPr="00145892">
        <w:rPr>
          <w:lang w:val="en-IN"/>
        </w:rPr>
        <w:t>It's</w:t>
      </w:r>
      <w:proofErr w:type="gramEnd"/>
      <w:r w:rsidRPr="00145892">
        <w:rPr>
          <w:lang w:val="en-IN"/>
        </w:rPr>
        <w:t xml:space="preserve"> especially useful when </w:t>
      </w:r>
      <w:proofErr w:type="gramStart"/>
      <w:r w:rsidRPr="00145892">
        <w:rPr>
          <w:lang w:val="en-IN"/>
        </w:rPr>
        <w:t>you're</w:t>
      </w:r>
      <w:proofErr w:type="gramEnd"/>
      <w:r w:rsidRPr="00145892">
        <w:rPr>
          <w:lang w:val="en-IN"/>
        </w:rPr>
        <w:t xml:space="preserve"> working with file system tasks that go beyond simple reading and writing.</w:t>
      </w:r>
    </w:p>
    <w:p w14:paraId="1DA79066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pict w14:anchorId="2BFC9DF7">
          <v:rect id="_x0000_i1205" style="width:0;height:1.5pt" o:hralign="center" o:hrstd="t" o:hr="t" fillcolor="#a0a0a0" stroked="f"/>
        </w:pict>
      </w:r>
    </w:p>
    <w:p w14:paraId="405B585F" w14:textId="77777777" w:rsidR="00145892" w:rsidRPr="00145892" w:rsidRDefault="00145892" w:rsidP="00145892">
      <w:pPr>
        <w:rPr>
          <w:b/>
          <w:bCs/>
          <w:lang w:val="en-IN"/>
        </w:rPr>
      </w:pPr>
      <w:r w:rsidRPr="00145892">
        <w:rPr>
          <w:rFonts w:ascii="Segoe UI Emoji" w:hAnsi="Segoe UI Emoji" w:cs="Segoe UI Emoji"/>
          <w:b/>
          <w:bCs/>
          <w:lang w:val="en-IN"/>
        </w:rPr>
        <w:t>📌</w:t>
      </w:r>
      <w:r w:rsidRPr="00145892">
        <w:rPr>
          <w:b/>
          <w:bCs/>
          <w:lang w:val="en-IN"/>
        </w:rPr>
        <w:t xml:space="preserve"> Key Uses of </w:t>
      </w:r>
      <w:proofErr w:type="spellStart"/>
      <w:r w:rsidRPr="00145892">
        <w:rPr>
          <w:b/>
          <w:bCs/>
          <w:lang w:val="en-IN"/>
        </w:rPr>
        <w:t>shutil</w:t>
      </w:r>
      <w:proofErr w:type="spellEnd"/>
    </w:p>
    <w:tbl>
      <w:tblPr>
        <w:tblW w:w="84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1699"/>
        <w:gridCol w:w="3507"/>
      </w:tblGrid>
      <w:tr w:rsidR="00145892" w:rsidRPr="00145892" w14:paraId="12ED6E09" w14:textId="77777777" w:rsidTr="00145892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9FAA6" w14:textId="77777777" w:rsidR="00145892" w:rsidRPr="00145892" w:rsidRDefault="00145892" w:rsidP="00145892">
            <w:pPr>
              <w:rPr>
                <w:b/>
                <w:bCs/>
                <w:lang w:val="en-IN"/>
              </w:rPr>
            </w:pPr>
            <w:r w:rsidRPr="00145892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5F16662" w14:textId="77777777" w:rsidR="00145892" w:rsidRPr="00145892" w:rsidRDefault="00145892" w:rsidP="00145892">
            <w:pPr>
              <w:rPr>
                <w:b/>
                <w:bCs/>
                <w:lang w:val="en-IN"/>
              </w:rPr>
            </w:pPr>
            <w:r w:rsidRPr="00145892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F17A4B" w14:textId="77777777" w:rsidR="00145892" w:rsidRPr="00145892" w:rsidRDefault="00145892" w:rsidP="00145892">
            <w:pPr>
              <w:rPr>
                <w:b/>
                <w:bCs/>
                <w:lang w:val="en-IN"/>
              </w:rPr>
            </w:pPr>
            <w:r w:rsidRPr="00145892">
              <w:rPr>
                <w:b/>
                <w:bCs/>
                <w:lang w:val="en-IN"/>
              </w:rPr>
              <w:t>Example</w:t>
            </w:r>
          </w:p>
        </w:tc>
      </w:tr>
      <w:tr w:rsidR="00145892" w:rsidRPr="00145892" w14:paraId="0CA67A04" w14:textId="77777777" w:rsidTr="00145892">
        <w:trPr>
          <w:trHeight w:val="786"/>
          <w:tblCellSpacing w:w="15" w:type="dxa"/>
        </w:trPr>
        <w:tc>
          <w:tcPr>
            <w:tcW w:w="0" w:type="auto"/>
            <w:vAlign w:val="center"/>
            <w:hideMark/>
          </w:tcPr>
          <w:p w14:paraId="39A2FA21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shutil.copy</w:t>
            </w:r>
            <w:proofErr w:type="spellEnd"/>
            <w:proofErr w:type="gramEnd"/>
            <w:r w:rsidRPr="00145892">
              <w:rPr>
                <w:lang w:val="en-IN"/>
              </w:rPr>
              <w:t>(</w:t>
            </w:r>
            <w:proofErr w:type="spellStart"/>
            <w:r w:rsidRPr="00145892">
              <w:rPr>
                <w:lang w:val="en-IN"/>
              </w:rPr>
              <w:t>src</w:t>
            </w:r>
            <w:proofErr w:type="spellEnd"/>
            <w:r w:rsidRPr="00145892">
              <w:rPr>
                <w:lang w:val="en-IN"/>
              </w:rPr>
              <w:t xml:space="preserve">, </w:t>
            </w:r>
            <w:proofErr w:type="spellStart"/>
            <w:r w:rsidRPr="00145892">
              <w:rPr>
                <w:lang w:val="en-IN"/>
              </w:rPr>
              <w:t>dst</w:t>
            </w:r>
            <w:proofErr w:type="spellEnd"/>
            <w:r w:rsidRPr="0014589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6299EE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 xml:space="preserve">Copies a file from </w:t>
            </w:r>
            <w:proofErr w:type="spellStart"/>
            <w:r w:rsidRPr="00145892">
              <w:rPr>
                <w:lang w:val="en-IN"/>
              </w:rPr>
              <w:t>src</w:t>
            </w:r>
            <w:proofErr w:type="spellEnd"/>
            <w:r w:rsidRPr="00145892">
              <w:rPr>
                <w:lang w:val="en-IN"/>
              </w:rPr>
              <w:t xml:space="preserve"> to </w:t>
            </w:r>
            <w:proofErr w:type="spellStart"/>
            <w:r w:rsidRPr="00145892">
              <w:rPr>
                <w:lang w:val="en-IN"/>
              </w:rPr>
              <w:t>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8266A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shutil.copy</w:t>
            </w:r>
            <w:proofErr w:type="spellEnd"/>
            <w:proofErr w:type="gramEnd"/>
            <w:r w:rsidRPr="00145892">
              <w:rPr>
                <w:lang w:val="en-IN"/>
              </w:rPr>
              <w:t>('file1.txt', 'backup/file1.txt')</w:t>
            </w:r>
          </w:p>
        </w:tc>
      </w:tr>
      <w:tr w:rsidR="00145892" w:rsidRPr="00145892" w14:paraId="209DA9EB" w14:textId="77777777" w:rsidTr="00145892">
        <w:trPr>
          <w:trHeight w:val="1382"/>
          <w:tblCellSpacing w:w="15" w:type="dxa"/>
        </w:trPr>
        <w:tc>
          <w:tcPr>
            <w:tcW w:w="0" w:type="auto"/>
            <w:vAlign w:val="center"/>
            <w:hideMark/>
          </w:tcPr>
          <w:p w14:paraId="69A3A632" w14:textId="77777777" w:rsidR="00145892" w:rsidRPr="00145892" w:rsidRDefault="00145892" w:rsidP="00145892">
            <w:pPr>
              <w:rPr>
                <w:lang w:val="en-IN"/>
              </w:rPr>
            </w:pPr>
            <w:proofErr w:type="gramStart"/>
            <w:r w:rsidRPr="00145892">
              <w:rPr>
                <w:lang w:val="en-IN"/>
              </w:rPr>
              <w:t>shutil.copy</w:t>
            </w:r>
            <w:proofErr w:type="gramEnd"/>
            <w:r w:rsidRPr="00145892">
              <w:rPr>
                <w:lang w:val="en-IN"/>
              </w:rPr>
              <w:t>2(</w:t>
            </w:r>
            <w:proofErr w:type="spellStart"/>
            <w:r w:rsidRPr="00145892">
              <w:rPr>
                <w:lang w:val="en-IN"/>
              </w:rPr>
              <w:t>src</w:t>
            </w:r>
            <w:proofErr w:type="spellEnd"/>
            <w:r w:rsidRPr="00145892">
              <w:rPr>
                <w:lang w:val="en-IN"/>
              </w:rPr>
              <w:t xml:space="preserve">, </w:t>
            </w:r>
            <w:proofErr w:type="spellStart"/>
            <w:r w:rsidRPr="00145892">
              <w:rPr>
                <w:lang w:val="en-IN"/>
              </w:rPr>
              <w:t>dst</w:t>
            </w:r>
            <w:proofErr w:type="spellEnd"/>
            <w:r w:rsidRPr="0014589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2BB597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 xml:space="preserve">Like </w:t>
            </w:r>
            <w:proofErr w:type="gramStart"/>
            <w:r w:rsidRPr="00145892">
              <w:rPr>
                <w:lang w:val="en-IN"/>
              </w:rPr>
              <w:t>copy(</w:t>
            </w:r>
            <w:proofErr w:type="gramEnd"/>
            <w:r w:rsidRPr="00145892">
              <w:rPr>
                <w:lang w:val="en-IN"/>
              </w:rPr>
              <w:t>) but also copies metadata (timestamps)</w:t>
            </w:r>
          </w:p>
        </w:tc>
        <w:tc>
          <w:tcPr>
            <w:tcW w:w="0" w:type="auto"/>
            <w:vAlign w:val="center"/>
            <w:hideMark/>
          </w:tcPr>
          <w:p w14:paraId="15E22B23" w14:textId="77777777" w:rsidR="00145892" w:rsidRPr="00145892" w:rsidRDefault="00145892" w:rsidP="00145892">
            <w:pPr>
              <w:rPr>
                <w:lang w:val="en-IN"/>
              </w:rPr>
            </w:pPr>
            <w:proofErr w:type="gramStart"/>
            <w:r w:rsidRPr="00145892">
              <w:rPr>
                <w:lang w:val="en-IN"/>
              </w:rPr>
              <w:t>shutil.copy</w:t>
            </w:r>
            <w:proofErr w:type="gramEnd"/>
            <w:r w:rsidRPr="00145892">
              <w:rPr>
                <w:lang w:val="en-IN"/>
              </w:rPr>
              <w:t>2('file1.txt', 'backup/file1.txt')</w:t>
            </w:r>
          </w:p>
        </w:tc>
      </w:tr>
      <w:tr w:rsidR="00145892" w:rsidRPr="00145892" w14:paraId="08582E79" w14:textId="77777777" w:rsidTr="00145892">
        <w:trPr>
          <w:trHeight w:val="1077"/>
          <w:tblCellSpacing w:w="15" w:type="dxa"/>
        </w:trPr>
        <w:tc>
          <w:tcPr>
            <w:tcW w:w="0" w:type="auto"/>
            <w:vAlign w:val="center"/>
            <w:hideMark/>
          </w:tcPr>
          <w:p w14:paraId="5B8C6BCB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shutil.copytree</w:t>
            </w:r>
            <w:proofErr w:type="spellEnd"/>
            <w:proofErr w:type="gramEnd"/>
            <w:r w:rsidRPr="00145892">
              <w:rPr>
                <w:lang w:val="en-IN"/>
              </w:rPr>
              <w:t>(</w:t>
            </w:r>
            <w:proofErr w:type="spellStart"/>
            <w:r w:rsidRPr="00145892">
              <w:rPr>
                <w:lang w:val="en-IN"/>
              </w:rPr>
              <w:t>src</w:t>
            </w:r>
            <w:proofErr w:type="spellEnd"/>
            <w:r w:rsidRPr="00145892">
              <w:rPr>
                <w:lang w:val="en-IN"/>
              </w:rPr>
              <w:t xml:space="preserve">, </w:t>
            </w:r>
            <w:proofErr w:type="spellStart"/>
            <w:r w:rsidRPr="00145892">
              <w:rPr>
                <w:lang w:val="en-IN"/>
              </w:rPr>
              <w:t>dst</w:t>
            </w:r>
            <w:proofErr w:type="spellEnd"/>
            <w:r w:rsidRPr="0014589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103944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>Recursively copies an entire directory tree</w:t>
            </w:r>
          </w:p>
        </w:tc>
        <w:tc>
          <w:tcPr>
            <w:tcW w:w="0" w:type="auto"/>
            <w:vAlign w:val="center"/>
            <w:hideMark/>
          </w:tcPr>
          <w:p w14:paraId="4A71BC78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shutil.copytree</w:t>
            </w:r>
            <w:proofErr w:type="spellEnd"/>
            <w:proofErr w:type="gramEnd"/>
            <w:r w:rsidRPr="00145892">
              <w:rPr>
                <w:lang w:val="en-IN"/>
              </w:rPr>
              <w:t>('</w:t>
            </w:r>
            <w:proofErr w:type="spellStart"/>
            <w:r w:rsidRPr="00145892">
              <w:rPr>
                <w:lang w:val="en-IN"/>
              </w:rPr>
              <w:t>my_folder</w:t>
            </w:r>
            <w:proofErr w:type="spellEnd"/>
            <w:r w:rsidRPr="00145892">
              <w:rPr>
                <w:lang w:val="en-IN"/>
              </w:rPr>
              <w:t>', '</w:t>
            </w:r>
            <w:proofErr w:type="spellStart"/>
            <w:r w:rsidRPr="00145892">
              <w:rPr>
                <w:lang w:val="en-IN"/>
              </w:rPr>
              <w:t>backup_folder</w:t>
            </w:r>
            <w:proofErr w:type="spellEnd"/>
            <w:r w:rsidRPr="00145892">
              <w:rPr>
                <w:lang w:val="en-IN"/>
              </w:rPr>
              <w:t>')</w:t>
            </w:r>
          </w:p>
        </w:tc>
      </w:tr>
      <w:tr w:rsidR="00145892" w:rsidRPr="00145892" w14:paraId="346DA586" w14:textId="77777777" w:rsidTr="00145892">
        <w:trPr>
          <w:trHeight w:val="1083"/>
          <w:tblCellSpacing w:w="15" w:type="dxa"/>
        </w:trPr>
        <w:tc>
          <w:tcPr>
            <w:tcW w:w="0" w:type="auto"/>
            <w:vAlign w:val="center"/>
            <w:hideMark/>
          </w:tcPr>
          <w:p w14:paraId="39FB9A7E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shutil.move</w:t>
            </w:r>
            <w:proofErr w:type="spellEnd"/>
            <w:proofErr w:type="gramEnd"/>
            <w:r w:rsidRPr="00145892">
              <w:rPr>
                <w:lang w:val="en-IN"/>
              </w:rPr>
              <w:t>(</w:t>
            </w:r>
            <w:proofErr w:type="spellStart"/>
            <w:r w:rsidRPr="00145892">
              <w:rPr>
                <w:lang w:val="en-IN"/>
              </w:rPr>
              <w:t>src</w:t>
            </w:r>
            <w:proofErr w:type="spellEnd"/>
            <w:r w:rsidRPr="00145892">
              <w:rPr>
                <w:lang w:val="en-IN"/>
              </w:rPr>
              <w:t xml:space="preserve">, </w:t>
            </w:r>
            <w:proofErr w:type="spellStart"/>
            <w:r w:rsidRPr="00145892">
              <w:rPr>
                <w:lang w:val="en-IN"/>
              </w:rPr>
              <w:t>dst</w:t>
            </w:r>
            <w:proofErr w:type="spellEnd"/>
            <w:r w:rsidRPr="0014589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62B901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>Moves a file or directory to a new location</w:t>
            </w:r>
          </w:p>
        </w:tc>
        <w:tc>
          <w:tcPr>
            <w:tcW w:w="0" w:type="auto"/>
            <w:vAlign w:val="center"/>
            <w:hideMark/>
          </w:tcPr>
          <w:p w14:paraId="5A601E0C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shutil.move</w:t>
            </w:r>
            <w:proofErr w:type="spellEnd"/>
            <w:proofErr w:type="gramEnd"/>
            <w:r w:rsidRPr="00145892">
              <w:rPr>
                <w:lang w:val="en-IN"/>
              </w:rPr>
              <w:t>('file.txt', 'archive/file.txt')</w:t>
            </w:r>
          </w:p>
        </w:tc>
      </w:tr>
      <w:tr w:rsidR="00145892" w:rsidRPr="00145892" w14:paraId="296B83ED" w14:textId="77777777" w:rsidTr="00145892">
        <w:trPr>
          <w:trHeight w:val="786"/>
          <w:tblCellSpacing w:w="15" w:type="dxa"/>
        </w:trPr>
        <w:tc>
          <w:tcPr>
            <w:tcW w:w="0" w:type="auto"/>
            <w:vAlign w:val="center"/>
            <w:hideMark/>
          </w:tcPr>
          <w:p w14:paraId="6D73E67C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shutil.rmtree</w:t>
            </w:r>
            <w:proofErr w:type="spellEnd"/>
            <w:proofErr w:type="gramEnd"/>
            <w:r w:rsidRPr="00145892">
              <w:rPr>
                <w:lang w:val="en-IN"/>
              </w:rPr>
              <w:t>(path)</w:t>
            </w:r>
          </w:p>
        </w:tc>
        <w:tc>
          <w:tcPr>
            <w:tcW w:w="0" w:type="auto"/>
            <w:vAlign w:val="center"/>
            <w:hideMark/>
          </w:tcPr>
          <w:p w14:paraId="125E16F7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>Deletes an entire directory tree</w:t>
            </w:r>
          </w:p>
        </w:tc>
        <w:tc>
          <w:tcPr>
            <w:tcW w:w="0" w:type="auto"/>
            <w:vAlign w:val="center"/>
            <w:hideMark/>
          </w:tcPr>
          <w:p w14:paraId="3EA3B535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shutil.rmtree</w:t>
            </w:r>
            <w:proofErr w:type="spellEnd"/>
            <w:proofErr w:type="gramEnd"/>
            <w:r w:rsidRPr="00145892">
              <w:rPr>
                <w:lang w:val="en-IN"/>
              </w:rPr>
              <w:t>('</w:t>
            </w:r>
            <w:proofErr w:type="spellStart"/>
            <w:r w:rsidRPr="00145892">
              <w:rPr>
                <w:lang w:val="en-IN"/>
              </w:rPr>
              <w:t>old_folder</w:t>
            </w:r>
            <w:proofErr w:type="spellEnd"/>
            <w:r w:rsidRPr="00145892">
              <w:rPr>
                <w:lang w:val="en-IN"/>
              </w:rPr>
              <w:t>')</w:t>
            </w:r>
          </w:p>
        </w:tc>
      </w:tr>
      <w:tr w:rsidR="00145892" w:rsidRPr="00145892" w14:paraId="3303A312" w14:textId="77777777" w:rsidTr="00145892">
        <w:trPr>
          <w:trHeight w:val="1083"/>
          <w:tblCellSpacing w:w="15" w:type="dxa"/>
        </w:trPr>
        <w:tc>
          <w:tcPr>
            <w:tcW w:w="0" w:type="auto"/>
            <w:vAlign w:val="center"/>
            <w:hideMark/>
          </w:tcPr>
          <w:p w14:paraId="1CB0F47D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shutil.disk</w:t>
            </w:r>
            <w:proofErr w:type="gramEnd"/>
            <w:r w:rsidRPr="00145892">
              <w:rPr>
                <w:lang w:val="en-IN"/>
              </w:rPr>
              <w:t>_usage</w:t>
            </w:r>
            <w:proofErr w:type="spellEnd"/>
            <w:r w:rsidRPr="00145892">
              <w:rPr>
                <w:lang w:val="en-IN"/>
              </w:rPr>
              <w:t>(path)</w:t>
            </w:r>
          </w:p>
        </w:tc>
        <w:tc>
          <w:tcPr>
            <w:tcW w:w="0" w:type="auto"/>
            <w:vAlign w:val="center"/>
            <w:hideMark/>
          </w:tcPr>
          <w:p w14:paraId="4BA02DA3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>Returns disk usage statistics (total, used, free)</w:t>
            </w:r>
          </w:p>
        </w:tc>
        <w:tc>
          <w:tcPr>
            <w:tcW w:w="0" w:type="auto"/>
            <w:vAlign w:val="center"/>
            <w:hideMark/>
          </w:tcPr>
          <w:p w14:paraId="5B0391F7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shutil.disk</w:t>
            </w:r>
            <w:proofErr w:type="gramEnd"/>
            <w:r w:rsidRPr="00145892">
              <w:rPr>
                <w:lang w:val="en-IN"/>
              </w:rPr>
              <w:t>_</w:t>
            </w:r>
            <w:proofErr w:type="gramStart"/>
            <w:r w:rsidRPr="00145892">
              <w:rPr>
                <w:lang w:val="en-IN"/>
              </w:rPr>
              <w:t>usage</w:t>
            </w:r>
            <w:proofErr w:type="spellEnd"/>
            <w:r w:rsidRPr="00145892">
              <w:rPr>
                <w:lang w:val="en-IN"/>
              </w:rPr>
              <w:t>(</w:t>
            </w:r>
            <w:proofErr w:type="gramEnd"/>
            <w:r w:rsidRPr="00145892">
              <w:rPr>
                <w:lang w:val="en-IN"/>
              </w:rPr>
              <w:t>"/")</w:t>
            </w:r>
          </w:p>
        </w:tc>
      </w:tr>
      <w:tr w:rsidR="00145892" w:rsidRPr="00145892" w14:paraId="75AC478D" w14:textId="77777777" w:rsidTr="00145892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D93CA6C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shutil.make</w:t>
            </w:r>
            <w:proofErr w:type="gramEnd"/>
            <w:r w:rsidRPr="00145892">
              <w:rPr>
                <w:lang w:val="en-IN"/>
              </w:rPr>
              <w:t>_</w:t>
            </w:r>
            <w:proofErr w:type="gramStart"/>
            <w:r w:rsidRPr="00145892">
              <w:rPr>
                <w:lang w:val="en-IN"/>
              </w:rPr>
              <w:t>archive</w:t>
            </w:r>
            <w:proofErr w:type="spellEnd"/>
            <w:r w:rsidRPr="00145892">
              <w:rPr>
                <w:lang w:val="en-IN"/>
              </w:rPr>
              <w:t>(</w:t>
            </w:r>
            <w:proofErr w:type="spellStart"/>
            <w:proofErr w:type="gramEnd"/>
            <w:r w:rsidRPr="00145892">
              <w:rPr>
                <w:lang w:val="en-IN"/>
              </w:rPr>
              <w:t>base_name</w:t>
            </w:r>
            <w:proofErr w:type="spellEnd"/>
            <w:r w:rsidRPr="00145892">
              <w:rPr>
                <w:lang w:val="en-IN"/>
              </w:rPr>
              <w:t xml:space="preserve">, </w:t>
            </w:r>
            <w:r w:rsidRPr="00145892">
              <w:rPr>
                <w:lang w:val="en-IN"/>
              </w:rPr>
              <w:lastRenderedPageBreak/>
              <w:t xml:space="preserve">format, </w:t>
            </w:r>
            <w:proofErr w:type="spellStart"/>
            <w:r w:rsidRPr="00145892">
              <w:rPr>
                <w:lang w:val="en-IN"/>
              </w:rPr>
              <w:t>root_dir</w:t>
            </w:r>
            <w:proofErr w:type="spellEnd"/>
            <w:r w:rsidRPr="0014589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C965C2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lastRenderedPageBreak/>
              <w:t xml:space="preserve">Creates a </w:t>
            </w:r>
            <w:r w:rsidRPr="00145892">
              <w:rPr>
                <w:lang w:val="en-IN"/>
              </w:rPr>
              <w:lastRenderedPageBreak/>
              <w:t>compressed archive (e.g., zip, tar)</w:t>
            </w:r>
          </w:p>
        </w:tc>
        <w:tc>
          <w:tcPr>
            <w:tcW w:w="0" w:type="auto"/>
            <w:vAlign w:val="center"/>
            <w:hideMark/>
          </w:tcPr>
          <w:p w14:paraId="5E5172C1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lastRenderedPageBreak/>
              <w:t>shutil.make</w:t>
            </w:r>
            <w:proofErr w:type="gramEnd"/>
            <w:r w:rsidRPr="00145892">
              <w:rPr>
                <w:lang w:val="en-IN"/>
              </w:rPr>
              <w:t>_</w:t>
            </w:r>
            <w:proofErr w:type="gramStart"/>
            <w:r w:rsidRPr="00145892">
              <w:rPr>
                <w:lang w:val="en-IN"/>
              </w:rPr>
              <w:t>archive</w:t>
            </w:r>
            <w:proofErr w:type="spellEnd"/>
            <w:r w:rsidRPr="00145892">
              <w:rPr>
                <w:lang w:val="en-IN"/>
              </w:rPr>
              <w:t>(</w:t>
            </w:r>
            <w:proofErr w:type="gramEnd"/>
            <w:r w:rsidRPr="00145892">
              <w:rPr>
                <w:lang w:val="en-IN"/>
              </w:rPr>
              <w:t xml:space="preserve">"backup", "zip", </w:t>
            </w:r>
            <w:r w:rsidRPr="00145892">
              <w:rPr>
                <w:lang w:val="en-IN"/>
              </w:rPr>
              <w:lastRenderedPageBreak/>
              <w:t>"</w:t>
            </w:r>
            <w:proofErr w:type="spellStart"/>
            <w:r w:rsidRPr="00145892">
              <w:rPr>
                <w:lang w:val="en-IN"/>
              </w:rPr>
              <w:t>my_folder</w:t>
            </w:r>
            <w:proofErr w:type="spellEnd"/>
            <w:r w:rsidRPr="00145892">
              <w:rPr>
                <w:lang w:val="en-IN"/>
              </w:rPr>
              <w:t>")</w:t>
            </w:r>
          </w:p>
        </w:tc>
      </w:tr>
      <w:tr w:rsidR="00145892" w:rsidRPr="00145892" w14:paraId="67E4EBE5" w14:textId="77777777" w:rsidTr="00145892">
        <w:trPr>
          <w:trHeight w:val="779"/>
          <w:tblCellSpacing w:w="15" w:type="dxa"/>
        </w:trPr>
        <w:tc>
          <w:tcPr>
            <w:tcW w:w="0" w:type="auto"/>
            <w:vAlign w:val="center"/>
            <w:hideMark/>
          </w:tcPr>
          <w:p w14:paraId="6D41EC93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lastRenderedPageBreak/>
              <w:t>shutil.unpack</w:t>
            </w:r>
            <w:proofErr w:type="gramEnd"/>
            <w:r w:rsidRPr="00145892">
              <w:rPr>
                <w:lang w:val="en-IN"/>
              </w:rPr>
              <w:t>_</w:t>
            </w:r>
            <w:proofErr w:type="gramStart"/>
            <w:r w:rsidRPr="00145892">
              <w:rPr>
                <w:lang w:val="en-IN"/>
              </w:rPr>
              <w:t>archive</w:t>
            </w:r>
            <w:proofErr w:type="spellEnd"/>
            <w:r w:rsidRPr="00145892">
              <w:rPr>
                <w:lang w:val="en-IN"/>
              </w:rPr>
              <w:t>(</w:t>
            </w:r>
            <w:proofErr w:type="gramEnd"/>
            <w:r w:rsidRPr="00145892">
              <w:rPr>
                <w:lang w:val="en-IN"/>
              </w:rPr>
              <w:t xml:space="preserve">filename, </w:t>
            </w:r>
            <w:proofErr w:type="spellStart"/>
            <w:r w:rsidRPr="00145892">
              <w:rPr>
                <w:lang w:val="en-IN"/>
              </w:rPr>
              <w:t>extract_dir</w:t>
            </w:r>
            <w:proofErr w:type="spellEnd"/>
            <w:r w:rsidRPr="00145892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1DA317" w14:textId="77777777" w:rsidR="00145892" w:rsidRPr="00145892" w:rsidRDefault="00145892" w:rsidP="00145892">
            <w:pPr>
              <w:rPr>
                <w:lang w:val="en-IN"/>
              </w:rPr>
            </w:pPr>
            <w:r w:rsidRPr="00145892">
              <w:rPr>
                <w:lang w:val="en-IN"/>
              </w:rPr>
              <w:t>Extracts an archive</w:t>
            </w:r>
          </w:p>
        </w:tc>
        <w:tc>
          <w:tcPr>
            <w:tcW w:w="0" w:type="auto"/>
            <w:vAlign w:val="center"/>
            <w:hideMark/>
          </w:tcPr>
          <w:p w14:paraId="2D065B2F" w14:textId="77777777" w:rsidR="00145892" w:rsidRPr="00145892" w:rsidRDefault="00145892" w:rsidP="00145892">
            <w:pPr>
              <w:rPr>
                <w:lang w:val="en-IN"/>
              </w:rPr>
            </w:pPr>
            <w:proofErr w:type="spellStart"/>
            <w:proofErr w:type="gramStart"/>
            <w:r w:rsidRPr="00145892">
              <w:rPr>
                <w:lang w:val="en-IN"/>
              </w:rPr>
              <w:t>shutil.unpack</w:t>
            </w:r>
            <w:proofErr w:type="gramEnd"/>
            <w:r w:rsidRPr="00145892">
              <w:rPr>
                <w:lang w:val="en-IN"/>
              </w:rPr>
              <w:t>_</w:t>
            </w:r>
            <w:proofErr w:type="gramStart"/>
            <w:r w:rsidRPr="00145892">
              <w:rPr>
                <w:lang w:val="en-IN"/>
              </w:rPr>
              <w:t>archive</w:t>
            </w:r>
            <w:proofErr w:type="spellEnd"/>
            <w:r w:rsidRPr="00145892">
              <w:rPr>
                <w:lang w:val="en-IN"/>
              </w:rPr>
              <w:t>(</w:t>
            </w:r>
            <w:proofErr w:type="gramEnd"/>
            <w:r w:rsidRPr="00145892">
              <w:rPr>
                <w:lang w:val="en-IN"/>
              </w:rPr>
              <w:t>'backup.zip', 'extracted')</w:t>
            </w:r>
          </w:p>
        </w:tc>
      </w:tr>
    </w:tbl>
    <w:p w14:paraId="543A9784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pict w14:anchorId="1544C48E">
          <v:rect id="_x0000_i1206" style="width:0;height:1.5pt" o:hralign="center" o:hrstd="t" o:hr="t" fillcolor="#a0a0a0" stroked="f"/>
        </w:pict>
      </w:r>
    </w:p>
    <w:p w14:paraId="66D38F4C" w14:textId="77777777" w:rsidR="00145892" w:rsidRPr="00145892" w:rsidRDefault="00145892" w:rsidP="00145892">
      <w:pPr>
        <w:rPr>
          <w:b/>
          <w:bCs/>
          <w:lang w:val="en-IN"/>
        </w:rPr>
      </w:pPr>
      <w:r w:rsidRPr="00145892">
        <w:rPr>
          <w:rFonts w:ascii="Segoe UI Emoji" w:hAnsi="Segoe UI Emoji" w:cs="Segoe UI Emoji"/>
          <w:b/>
          <w:bCs/>
          <w:lang w:val="en-IN"/>
        </w:rPr>
        <w:t>✅</w:t>
      </w:r>
      <w:r w:rsidRPr="00145892">
        <w:rPr>
          <w:b/>
          <w:bCs/>
          <w:lang w:val="en-IN"/>
        </w:rPr>
        <w:t xml:space="preserve"> Real-world Example</w:t>
      </w:r>
    </w:p>
    <w:p w14:paraId="1FBFA5A7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 xml:space="preserve">import </w:t>
      </w:r>
      <w:proofErr w:type="spellStart"/>
      <w:r w:rsidRPr="00145892">
        <w:rPr>
          <w:lang w:val="en-IN"/>
        </w:rPr>
        <w:t>shutil</w:t>
      </w:r>
      <w:proofErr w:type="spellEnd"/>
    </w:p>
    <w:p w14:paraId="1642A993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 xml:space="preserve">import </w:t>
      </w:r>
      <w:proofErr w:type="spellStart"/>
      <w:r w:rsidRPr="00145892">
        <w:rPr>
          <w:lang w:val="en-IN"/>
        </w:rPr>
        <w:t>os</w:t>
      </w:r>
      <w:proofErr w:type="spellEnd"/>
    </w:p>
    <w:p w14:paraId="16701ED5" w14:textId="77777777" w:rsidR="00145892" w:rsidRPr="00145892" w:rsidRDefault="00145892" w:rsidP="00145892">
      <w:pPr>
        <w:rPr>
          <w:lang w:val="en-IN"/>
        </w:rPr>
      </w:pPr>
    </w:p>
    <w:p w14:paraId="665B8E38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># Create a backup of a text file</w:t>
      </w:r>
    </w:p>
    <w:p w14:paraId="616BE710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>source = "report.txt"</w:t>
      </w:r>
    </w:p>
    <w:p w14:paraId="038C4029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>destination = "backup/report_backup.txt"</w:t>
      </w:r>
    </w:p>
    <w:p w14:paraId="36861539" w14:textId="77777777" w:rsidR="00145892" w:rsidRPr="00145892" w:rsidRDefault="00145892" w:rsidP="00145892">
      <w:pPr>
        <w:rPr>
          <w:lang w:val="en-IN"/>
        </w:rPr>
      </w:pPr>
    </w:p>
    <w:p w14:paraId="50E90B9D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># Ensure destination folder exists</w:t>
      </w:r>
    </w:p>
    <w:p w14:paraId="176F730F" w14:textId="77777777" w:rsidR="00145892" w:rsidRPr="00145892" w:rsidRDefault="00145892" w:rsidP="00145892">
      <w:pPr>
        <w:rPr>
          <w:lang w:val="en-IN"/>
        </w:rPr>
      </w:pPr>
      <w:proofErr w:type="spellStart"/>
      <w:proofErr w:type="gramStart"/>
      <w:r w:rsidRPr="00145892">
        <w:rPr>
          <w:lang w:val="en-IN"/>
        </w:rPr>
        <w:t>os.makedirs</w:t>
      </w:r>
      <w:proofErr w:type="spellEnd"/>
      <w:proofErr w:type="gramEnd"/>
      <w:r w:rsidRPr="00145892">
        <w:rPr>
          <w:lang w:val="en-IN"/>
        </w:rPr>
        <w:t xml:space="preserve">("backup", </w:t>
      </w:r>
      <w:proofErr w:type="spellStart"/>
      <w:r w:rsidRPr="00145892">
        <w:rPr>
          <w:lang w:val="en-IN"/>
        </w:rPr>
        <w:t>exist_ok</w:t>
      </w:r>
      <w:proofErr w:type="spellEnd"/>
      <w:r w:rsidRPr="00145892">
        <w:rPr>
          <w:lang w:val="en-IN"/>
        </w:rPr>
        <w:t>=True)</w:t>
      </w:r>
    </w:p>
    <w:p w14:paraId="299DC4F1" w14:textId="77777777" w:rsidR="00145892" w:rsidRPr="00145892" w:rsidRDefault="00145892" w:rsidP="00145892">
      <w:pPr>
        <w:rPr>
          <w:lang w:val="en-IN"/>
        </w:rPr>
      </w:pPr>
    </w:p>
    <w:p w14:paraId="249917C3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t># Copy file</w:t>
      </w:r>
    </w:p>
    <w:p w14:paraId="20314EE3" w14:textId="77777777" w:rsidR="00145892" w:rsidRPr="00145892" w:rsidRDefault="00145892" w:rsidP="00145892">
      <w:pPr>
        <w:rPr>
          <w:lang w:val="en-IN"/>
        </w:rPr>
      </w:pPr>
      <w:proofErr w:type="gramStart"/>
      <w:r w:rsidRPr="00145892">
        <w:rPr>
          <w:lang w:val="en-IN"/>
        </w:rPr>
        <w:t>shutil.copy</w:t>
      </w:r>
      <w:proofErr w:type="gramEnd"/>
      <w:r w:rsidRPr="00145892">
        <w:rPr>
          <w:lang w:val="en-IN"/>
        </w:rPr>
        <w:t>2(source, destination)</w:t>
      </w:r>
    </w:p>
    <w:p w14:paraId="1EAC130A" w14:textId="77777777" w:rsidR="00145892" w:rsidRPr="00145892" w:rsidRDefault="00145892" w:rsidP="00145892">
      <w:pPr>
        <w:rPr>
          <w:lang w:val="en-IN"/>
        </w:rPr>
      </w:pPr>
    </w:p>
    <w:p w14:paraId="4A631F6E" w14:textId="77777777" w:rsidR="00145892" w:rsidRPr="00145892" w:rsidRDefault="00145892" w:rsidP="00145892">
      <w:pPr>
        <w:rPr>
          <w:lang w:val="en-IN"/>
        </w:rPr>
      </w:pPr>
      <w:proofErr w:type="gramStart"/>
      <w:r w:rsidRPr="00145892">
        <w:rPr>
          <w:lang w:val="en-IN"/>
        </w:rPr>
        <w:t>print(</w:t>
      </w:r>
      <w:proofErr w:type="gramEnd"/>
      <w:r w:rsidRPr="00145892">
        <w:rPr>
          <w:lang w:val="en-IN"/>
        </w:rPr>
        <w:t>"Backup completed.")</w:t>
      </w:r>
    </w:p>
    <w:p w14:paraId="57B98CA9" w14:textId="77777777" w:rsidR="00145892" w:rsidRPr="00145892" w:rsidRDefault="00145892" w:rsidP="00145892">
      <w:pPr>
        <w:rPr>
          <w:lang w:val="en-IN"/>
        </w:rPr>
      </w:pPr>
      <w:r w:rsidRPr="00145892">
        <w:rPr>
          <w:lang w:val="en-IN"/>
        </w:rPr>
        <w:pict w14:anchorId="0A353B6E">
          <v:rect id="_x0000_i1207" style="width:0;height:1.5pt" o:hralign="center" o:hrstd="t" o:hr="t" fillcolor="#a0a0a0" stroked="f"/>
        </w:pict>
      </w:r>
    </w:p>
    <w:p w14:paraId="04561719" w14:textId="77777777" w:rsidR="00145892" w:rsidRPr="00145892" w:rsidRDefault="00145892" w:rsidP="00145892">
      <w:pPr>
        <w:rPr>
          <w:b/>
          <w:bCs/>
          <w:lang w:val="en-IN"/>
        </w:rPr>
      </w:pPr>
      <w:r w:rsidRPr="00145892">
        <w:rPr>
          <w:rFonts w:ascii="Segoe UI Emoji" w:hAnsi="Segoe UI Emoji" w:cs="Segoe UI Emoji"/>
          <w:b/>
          <w:bCs/>
          <w:lang w:val="en-IN"/>
        </w:rPr>
        <w:t>✅</w:t>
      </w:r>
      <w:r w:rsidRPr="00145892">
        <w:rPr>
          <w:b/>
          <w:bCs/>
          <w:lang w:val="en-IN"/>
        </w:rPr>
        <w:t xml:space="preserve"> Why use </w:t>
      </w:r>
      <w:proofErr w:type="spellStart"/>
      <w:r w:rsidRPr="00145892">
        <w:rPr>
          <w:b/>
          <w:bCs/>
          <w:lang w:val="en-IN"/>
        </w:rPr>
        <w:t>shutil</w:t>
      </w:r>
      <w:proofErr w:type="spellEnd"/>
      <w:r w:rsidRPr="00145892">
        <w:rPr>
          <w:b/>
          <w:bCs/>
          <w:lang w:val="en-IN"/>
        </w:rPr>
        <w:t>?</w:t>
      </w:r>
    </w:p>
    <w:p w14:paraId="75C0DC8A" w14:textId="77777777" w:rsidR="00145892" w:rsidRPr="00145892" w:rsidRDefault="00145892" w:rsidP="00145892">
      <w:pPr>
        <w:numPr>
          <w:ilvl w:val="0"/>
          <w:numId w:val="10"/>
        </w:numPr>
        <w:rPr>
          <w:lang w:val="en-IN"/>
        </w:rPr>
      </w:pPr>
      <w:r w:rsidRPr="00145892">
        <w:rPr>
          <w:b/>
          <w:bCs/>
          <w:lang w:val="en-IN"/>
        </w:rPr>
        <w:t>Cross-platform</w:t>
      </w:r>
      <w:r w:rsidRPr="00145892">
        <w:rPr>
          <w:lang w:val="en-IN"/>
        </w:rPr>
        <w:t>: Works on all platforms (Windows, Linux, Mac).</w:t>
      </w:r>
    </w:p>
    <w:p w14:paraId="02D99EC3" w14:textId="77777777" w:rsidR="00145892" w:rsidRPr="00145892" w:rsidRDefault="00145892" w:rsidP="00145892">
      <w:pPr>
        <w:numPr>
          <w:ilvl w:val="0"/>
          <w:numId w:val="10"/>
        </w:numPr>
        <w:rPr>
          <w:lang w:val="en-IN"/>
        </w:rPr>
      </w:pPr>
      <w:r w:rsidRPr="00145892">
        <w:rPr>
          <w:b/>
          <w:bCs/>
          <w:lang w:val="en-IN"/>
        </w:rPr>
        <w:t>Safe and simple</w:t>
      </w:r>
      <w:r w:rsidRPr="00145892">
        <w:rPr>
          <w:lang w:val="en-IN"/>
        </w:rPr>
        <w:t>: Handles file metadata and directory trees efficiently.</w:t>
      </w:r>
    </w:p>
    <w:p w14:paraId="71AC3F6E" w14:textId="77777777" w:rsidR="00145892" w:rsidRPr="00145892" w:rsidRDefault="00145892" w:rsidP="00145892">
      <w:pPr>
        <w:numPr>
          <w:ilvl w:val="0"/>
          <w:numId w:val="10"/>
        </w:numPr>
        <w:rPr>
          <w:lang w:val="en-IN"/>
        </w:rPr>
      </w:pPr>
      <w:r w:rsidRPr="00145892">
        <w:rPr>
          <w:b/>
          <w:bCs/>
          <w:lang w:val="en-IN"/>
        </w:rPr>
        <w:t>Useful for automation</w:t>
      </w:r>
      <w:r w:rsidRPr="00145892">
        <w:rPr>
          <w:lang w:val="en-IN"/>
        </w:rPr>
        <w:t>: Ideal for backup scripts, installers, or log file management.</w:t>
      </w:r>
    </w:p>
    <w:p w14:paraId="252F0B42" w14:textId="77777777" w:rsidR="00145892" w:rsidRDefault="00145892"/>
    <w:p w14:paraId="734518CA" w14:textId="77777777" w:rsidR="001B142C" w:rsidRDefault="00000000">
      <w:pPr>
        <w:pStyle w:val="Heading2"/>
      </w:pPr>
      <w:r>
        <w:t>2. File Copy Example using Absolute and Relative Path</w:t>
      </w:r>
    </w:p>
    <w:p w14:paraId="3CD4ECCD" w14:textId="77777777" w:rsidR="001B142C" w:rsidRDefault="00000000">
      <w:r>
        <w:t>Python code example:</w:t>
      </w:r>
    </w:p>
    <w:p w14:paraId="4F8D5235" w14:textId="46C7C97A" w:rsidR="001B142C" w:rsidRDefault="00000000">
      <w:pPr>
        <w:pStyle w:val="IntenseQuote"/>
      </w:pPr>
      <w:r>
        <w:br/>
        <w:t>import os</w:t>
      </w:r>
      <w:r>
        <w:br/>
        <w:t>import shutil</w:t>
      </w:r>
      <w:r>
        <w:br/>
      </w:r>
      <w:r>
        <w:br/>
        <w:t># Absolute Paths</w:t>
      </w:r>
      <w:r>
        <w:br/>
        <w:t>source_abs = r"</w:t>
      </w:r>
      <w:r w:rsidR="00656E46" w:rsidRPr="00656E46">
        <w:t xml:space="preserve"> </w:t>
      </w:r>
      <w:r w:rsidR="00656E46" w:rsidRPr="00656E46">
        <w:t>C:\Personal\BVRIT Python\Notes Repo\</w:t>
      </w:r>
      <w:proofErr w:type="spellStart"/>
      <w:r w:rsidR="00656E46" w:rsidRPr="00656E46">
        <w:t>BVRIT_Python_notes</w:t>
      </w:r>
      <w:proofErr w:type="spellEnd"/>
      <w:r w:rsidR="00656E46" w:rsidRPr="00656E46">
        <w:t>\Programs\File Handling</w:t>
      </w:r>
      <w:r w:rsidR="00656E46" w:rsidRPr="00656E46">
        <w:t xml:space="preserve"> </w:t>
      </w:r>
      <w:r>
        <w:t>\</w:t>
      </w:r>
      <w:r w:rsidR="00656E46" w:rsidRPr="00656E46">
        <w:t xml:space="preserve"> </w:t>
      </w:r>
      <w:r w:rsidR="00656E46" w:rsidRPr="00656E46">
        <w:t>The-zen-of-python</w:t>
      </w:r>
      <w:r>
        <w:t>.txt"</w:t>
      </w:r>
      <w:r>
        <w:br/>
      </w:r>
      <w:proofErr w:type="spellStart"/>
      <w:r>
        <w:t>destination_abs</w:t>
      </w:r>
      <w:proofErr w:type="spellEnd"/>
      <w:r>
        <w:t xml:space="preserve"> = r"</w:t>
      </w:r>
      <w:r w:rsidR="00656E46" w:rsidRPr="00656E46">
        <w:t xml:space="preserve"> </w:t>
      </w:r>
      <w:r w:rsidR="00656E46" w:rsidRPr="00656E46">
        <w:t>C:\Personal\Backup</w:t>
      </w:r>
      <w:r w:rsidR="00656E46" w:rsidRPr="00656E46">
        <w:t xml:space="preserve"> </w:t>
      </w:r>
      <w:r>
        <w:t>\data.txt"</w:t>
      </w:r>
      <w:r>
        <w:br/>
      </w:r>
      <w:r>
        <w:br/>
        <w:t># Relative Paths (assuming you're in "project" folder)</w:t>
      </w:r>
      <w:r>
        <w:br/>
        <w:t>source_rel = "</w:t>
      </w:r>
      <w:r w:rsidR="00C05BDB" w:rsidRPr="00C05BDB">
        <w:t xml:space="preserve"> </w:t>
      </w:r>
      <w:r w:rsidR="00C05BDB" w:rsidRPr="00656E46">
        <w:t>The-zen-of-python</w:t>
      </w:r>
      <w:r>
        <w:t>.txt"</w:t>
      </w:r>
      <w:r>
        <w:br/>
        <w:t>destination_rel = "</w:t>
      </w:r>
      <w:r w:rsidR="00C05BDB">
        <w:t>..\\..\\</w:t>
      </w:r>
      <w:r>
        <w:t>backup\data.txt"</w:t>
      </w:r>
      <w:r>
        <w:br/>
      </w:r>
      <w:r>
        <w:br/>
        <w:t># Copy using absolute path</w:t>
      </w:r>
      <w:r>
        <w:br/>
        <w:t>shutil.copy(source_abs, destination_abs)</w:t>
      </w:r>
      <w:r>
        <w:br/>
        <w:t>print("File copied using absolute path.")</w:t>
      </w:r>
      <w:r>
        <w:br/>
      </w:r>
      <w:r>
        <w:br/>
        <w:t># Copy using relative path</w:t>
      </w:r>
      <w:r>
        <w:br/>
        <w:t>shutil.copy(source_rel, destination_rel)</w:t>
      </w:r>
      <w:r>
        <w:br/>
        <w:t>print("File copied using relative path.")</w:t>
      </w:r>
      <w:r>
        <w:br/>
      </w:r>
    </w:p>
    <w:p w14:paraId="7B979E02" w14:textId="77777777" w:rsidR="001B142C" w:rsidRDefault="00000000">
      <w:pPr>
        <w:pStyle w:val="Heading2"/>
      </w:pPr>
      <w:r>
        <w:t>3. Get File Size</w:t>
      </w:r>
    </w:p>
    <w:p w14:paraId="02959C01" w14:textId="77777777" w:rsidR="001B142C" w:rsidRDefault="00000000">
      <w:r>
        <w:t>Python code to get file size:</w:t>
      </w:r>
    </w:p>
    <w:p w14:paraId="408E8DC8" w14:textId="77777777" w:rsidR="001B142C" w:rsidRDefault="00000000">
      <w:pPr>
        <w:pStyle w:val="IntenseQuote"/>
      </w:pPr>
      <w:r>
        <w:br/>
        <w:t>file_path = "backup/data.txt"</w:t>
      </w:r>
      <w:r>
        <w:br/>
        <w:t>if os.path.exists(file_path):</w:t>
      </w:r>
      <w:r>
        <w:br/>
        <w:t xml:space="preserve">    size = os.path.getsize(file_path)</w:t>
      </w:r>
      <w:r>
        <w:br/>
        <w:t xml:space="preserve">    print(f"File Size: {size} bytes")</w:t>
      </w:r>
      <w:r>
        <w:br/>
      </w:r>
    </w:p>
    <w:p w14:paraId="37E20D12" w14:textId="77777777" w:rsidR="001B142C" w:rsidRDefault="00000000">
      <w:pPr>
        <w:pStyle w:val="Heading2"/>
      </w:pPr>
      <w:r>
        <w:t>4. Common File-Related Functions in Python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4"/>
        <w:gridCol w:w="1846"/>
        <w:gridCol w:w="1944"/>
        <w:gridCol w:w="2982"/>
      </w:tblGrid>
      <w:tr w:rsidR="001B142C" w14:paraId="7AF00AC8" w14:textId="77777777">
        <w:tc>
          <w:tcPr>
            <w:tcW w:w="2160" w:type="dxa"/>
          </w:tcPr>
          <w:p w14:paraId="761C4D18" w14:textId="77777777" w:rsidR="001B142C" w:rsidRDefault="00000000">
            <w:r>
              <w:t>Function</w:t>
            </w:r>
          </w:p>
        </w:tc>
        <w:tc>
          <w:tcPr>
            <w:tcW w:w="2160" w:type="dxa"/>
          </w:tcPr>
          <w:p w14:paraId="36C67E97" w14:textId="77777777" w:rsidR="001B142C" w:rsidRDefault="00000000">
            <w:r>
              <w:t>Module</w:t>
            </w:r>
          </w:p>
        </w:tc>
        <w:tc>
          <w:tcPr>
            <w:tcW w:w="2160" w:type="dxa"/>
          </w:tcPr>
          <w:p w14:paraId="77F33DD8" w14:textId="77777777" w:rsidR="001B142C" w:rsidRDefault="00000000">
            <w:r>
              <w:t>Description</w:t>
            </w:r>
          </w:p>
        </w:tc>
        <w:tc>
          <w:tcPr>
            <w:tcW w:w="2160" w:type="dxa"/>
          </w:tcPr>
          <w:p w14:paraId="49988340" w14:textId="77777777" w:rsidR="001B142C" w:rsidRDefault="00000000">
            <w:r>
              <w:t>Example</w:t>
            </w:r>
          </w:p>
        </w:tc>
      </w:tr>
      <w:tr w:rsidR="001B142C" w14:paraId="7F205F68" w14:textId="77777777">
        <w:tc>
          <w:tcPr>
            <w:tcW w:w="2160" w:type="dxa"/>
          </w:tcPr>
          <w:p w14:paraId="65DAA75F" w14:textId="77777777" w:rsidR="001B142C" w:rsidRDefault="00000000">
            <w:r>
              <w:t>os.path.exists()</w:t>
            </w:r>
          </w:p>
        </w:tc>
        <w:tc>
          <w:tcPr>
            <w:tcW w:w="2160" w:type="dxa"/>
          </w:tcPr>
          <w:p w14:paraId="1053C626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78E56316" w14:textId="77777777" w:rsidR="001B142C" w:rsidRDefault="00000000">
            <w:r>
              <w:t>Check if file/folder exists</w:t>
            </w:r>
          </w:p>
        </w:tc>
        <w:tc>
          <w:tcPr>
            <w:tcW w:w="2160" w:type="dxa"/>
          </w:tcPr>
          <w:p w14:paraId="1317478B" w14:textId="77777777" w:rsidR="001B142C" w:rsidRDefault="00000000">
            <w:r>
              <w:t>os.path.exists('file.txt')</w:t>
            </w:r>
          </w:p>
        </w:tc>
      </w:tr>
      <w:tr w:rsidR="001B142C" w14:paraId="5BC503FE" w14:textId="77777777">
        <w:tc>
          <w:tcPr>
            <w:tcW w:w="2160" w:type="dxa"/>
          </w:tcPr>
          <w:p w14:paraId="17F916AA" w14:textId="77777777" w:rsidR="001B142C" w:rsidRDefault="00000000">
            <w:r>
              <w:lastRenderedPageBreak/>
              <w:t>os.remove()</w:t>
            </w:r>
          </w:p>
        </w:tc>
        <w:tc>
          <w:tcPr>
            <w:tcW w:w="2160" w:type="dxa"/>
          </w:tcPr>
          <w:p w14:paraId="49E7313A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4558641F" w14:textId="77777777" w:rsidR="001B142C" w:rsidRDefault="00000000">
            <w:r>
              <w:t>Delete a file</w:t>
            </w:r>
          </w:p>
        </w:tc>
        <w:tc>
          <w:tcPr>
            <w:tcW w:w="2160" w:type="dxa"/>
          </w:tcPr>
          <w:p w14:paraId="6B05E23C" w14:textId="77777777" w:rsidR="001B142C" w:rsidRDefault="00000000">
            <w:r>
              <w:t>os.remove('file.txt')</w:t>
            </w:r>
          </w:p>
        </w:tc>
      </w:tr>
      <w:tr w:rsidR="001B142C" w14:paraId="5DCB64FC" w14:textId="77777777">
        <w:tc>
          <w:tcPr>
            <w:tcW w:w="2160" w:type="dxa"/>
          </w:tcPr>
          <w:p w14:paraId="30370C34" w14:textId="77777777" w:rsidR="001B142C" w:rsidRDefault="00000000">
            <w:r>
              <w:t>os.rename()</w:t>
            </w:r>
          </w:p>
        </w:tc>
        <w:tc>
          <w:tcPr>
            <w:tcW w:w="2160" w:type="dxa"/>
          </w:tcPr>
          <w:p w14:paraId="4ADBF411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732F0D75" w14:textId="77777777" w:rsidR="001B142C" w:rsidRDefault="00000000">
            <w:r>
              <w:t>Rename a file</w:t>
            </w:r>
          </w:p>
        </w:tc>
        <w:tc>
          <w:tcPr>
            <w:tcW w:w="2160" w:type="dxa"/>
          </w:tcPr>
          <w:p w14:paraId="6F24472C" w14:textId="77777777" w:rsidR="001B142C" w:rsidRDefault="00000000">
            <w:r>
              <w:t>os.rename('old.txt', 'new.txt')</w:t>
            </w:r>
          </w:p>
        </w:tc>
      </w:tr>
      <w:tr w:rsidR="001B142C" w14:paraId="7A552590" w14:textId="77777777">
        <w:tc>
          <w:tcPr>
            <w:tcW w:w="2160" w:type="dxa"/>
          </w:tcPr>
          <w:p w14:paraId="5EEDF714" w14:textId="77777777" w:rsidR="001B142C" w:rsidRDefault="00000000">
            <w:r>
              <w:t>os.listdir()</w:t>
            </w:r>
          </w:p>
        </w:tc>
        <w:tc>
          <w:tcPr>
            <w:tcW w:w="2160" w:type="dxa"/>
          </w:tcPr>
          <w:p w14:paraId="6A2CAACE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4EA19A4B" w14:textId="77777777" w:rsidR="001B142C" w:rsidRDefault="00000000">
            <w:r>
              <w:t>List files in a directory</w:t>
            </w:r>
          </w:p>
        </w:tc>
        <w:tc>
          <w:tcPr>
            <w:tcW w:w="2160" w:type="dxa"/>
          </w:tcPr>
          <w:p w14:paraId="28A919F2" w14:textId="77777777" w:rsidR="001B142C" w:rsidRDefault="00000000">
            <w:r>
              <w:t>os.listdir('.')</w:t>
            </w:r>
          </w:p>
        </w:tc>
      </w:tr>
      <w:tr w:rsidR="001B142C" w14:paraId="6FFA4E8D" w14:textId="77777777">
        <w:tc>
          <w:tcPr>
            <w:tcW w:w="2160" w:type="dxa"/>
          </w:tcPr>
          <w:p w14:paraId="2F8EFE8C" w14:textId="77777777" w:rsidR="001B142C" w:rsidRDefault="00000000">
            <w:r>
              <w:t>os.makedirs()</w:t>
            </w:r>
          </w:p>
        </w:tc>
        <w:tc>
          <w:tcPr>
            <w:tcW w:w="2160" w:type="dxa"/>
          </w:tcPr>
          <w:p w14:paraId="1BC816CE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661F9D6C" w14:textId="77777777" w:rsidR="001B142C" w:rsidRDefault="00000000">
            <w:r>
              <w:t>Create a directory</w:t>
            </w:r>
          </w:p>
        </w:tc>
        <w:tc>
          <w:tcPr>
            <w:tcW w:w="2160" w:type="dxa"/>
          </w:tcPr>
          <w:p w14:paraId="65E7281A" w14:textId="77777777" w:rsidR="001B142C" w:rsidRDefault="00000000">
            <w:r>
              <w:t>os.makedirs('backup/folder')</w:t>
            </w:r>
          </w:p>
        </w:tc>
      </w:tr>
      <w:tr w:rsidR="001B142C" w14:paraId="315C838D" w14:textId="77777777">
        <w:tc>
          <w:tcPr>
            <w:tcW w:w="2160" w:type="dxa"/>
          </w:tcPr>
          <w:p w14:paraId="70A460A5" w14:textId="77777777" w:rsidR="001B142C" w:rsidRDefault="00000000">
            <w:r>
              <w:t>shutil.copy()</w:t>
            </w:r>
          </w:p>
        </w:tc>
        <w:tc>
          <w:tcPr>
            <w:tcW w:w="2160" w:type="dxa"/>
          </w:tcPr>
          <w:p w14:paraId="6D1C89A8" w14:textId="77777777" w:rsidR="001B142C" w:rsidRDefault="00000000">
            <w:r>
              <w:t>shutil</w:t>
            </w:r>
          </w:p>
        </w:tc>
        <w:tc>
          <w:tcPr>
            <w:tcW w:w="2160" w:type="dxa"/>
          </w:tcPr>
          <w:p w14:paraId="7AD9EBA3" w14:textId="77777777" w:rsidR="001B142C" w:rsidRDefault="00000000">
            <w:r>
              <w:t>Copy a file</w:t>
            </w:r>
          </w:p>
        </w:tc>
        <w:tc>
          <w:tcPr>
            <w:tcW w:w="2160" w:type="dxa"/>
          </w:tcPr>
          <w:p w14:paraId="1531C4ED" w14:textId="77777777" w:rsidR="001B142C" w:rsidRDefault="00000000">
            <w:r>
              <w:t>shutil.copy('a.txt', 'b.txt')</w:t>
            </w:r>
          </w:p>
        </w:tc>
      </w:tr>
      <w:tr w:rsidR="001B142C" w14:paraId="5FA92227" w14:textId="77777777">
        <w:tc>
          <w:tcPr>
            <w:tcW w:w="2160" w:type="dxa"/>
          </w:tcPr>
          <w:p w14:paraId="452F8EB1" w14:textId="77777777" w:rsidR="001B142C" w:rsidRDefault="00000000">
            <w:r>
              <w:t>shutil.copytree()</w:t>
            </w:r>
          </w:p>
        </w:tc>
        <w:tc>
          <w:tcPr>
            <w:tcW w:w="2160" w:type="dxa"/>
          </w:tcPr>
          <w:p w14:paraId="4C81E74E" w14:textId="77777777" w:rsidR="001B142C" w:rsidRDefault="00000000">
            <w:r>
              <w:t>shutil</w:t>
            </w:r>
          </w:p>
        </w:tc>
        <w:tc>
          <w:tcPr>
            <w:tcW w:w="2160" w:type="dxa"/>
          </w:tcPr>
          <w:p w14:paraId="2E936E5C" w14:textId="77777777" w:rsidR="001B142C" w:rsidRDefault="00000000">
            <w:r>
              <w:t>Copy an entire directory</w:t>
            </w:r>
          </w:p>
        </w:tc>
        <w:tc>
          <w:tcPr>
            <w:tcW w:w="2160" w:type="dxa"/>
          </w:tcPr>
          <w:p w14:paraId="68FD7CC9" w14:textId="77777777" w:rsidR="001B142C" w:rsidRDefault="00000000">
            <w:r>
              <w:t>shutil.copytree('src', 'dst')</w:t>
            </w:r>
          </w:p>
        </w:tc>
      </w:tr>
      <w:tr w:rsidR="001B142C" w14:paraId="4A1F3518" w14:textId="77777777">
        <w:tc>
          <w:tcPr>
            <w:tcW w:w="2160" w:type="dxa"/>
          </w:tcPr>
          <w:p w14:paraId="76902B06" w14:textId="77777777" w:rsidR="001B142C" w:rsidRDefault="00000000">
            <w:r>
              <w:t>shutil.move()</w:t>
            </w:r>
          </w:p>
        </w:tc>
        <w:tc>
          <w:tcPr>
            <w:tcW w:w="2160" w:type="dxa"/>
          </w:tcPr>
          <w:p w14:paraId="13CF84DC" w14:textId="77777777" w:rsidR="001B142C" w:rsidRDefault="00000000">
            <w:r>
              <w:t>shutil</w:t>
            </w:r>
          </w:p>
        </w:tc>
        <w:tc>
          <w:tcPr>
            <w:tcW w:w="2160" w:type="dxa"/>
          </w:tcPr>
          <w:p w14:paraId="1B28B32E" w14:textId="77777777" w:rsidR="001B142C" w:rsidRDefault="00000000">
            <w:r>
              <w:t>Move a file/folder</w:t>
            </w:r>
          </w:p>
        </w:tc>
        <w:tc>
          <w:tcPr>
            <w:tcW w:w="2160" w:type="dxa"/>
          </w:tcPr>
          <w:p w14:paraId="036EBB97" w14:textId="77777777" w:rsidR="001B142C" w:rsidRDefault="00000000">
            <w:r>
              <w:t>shutil.move('a.txt', 'new/')</w:t>
            </w:r>
          </w:p>
        </w:tc>
      </w:tr>
      <w:tr w:rsidR="001B142C" w14:paraId="0EA00E7A" w14:textId="77777777">
        <w:tc>
          <w:tcPr>
            <w:tcW w:w="2160" w:type="dxa"/>
          </w:tcPr>
          <w:p w14:paraId="2A44BE20" w14:textId="77777777" w:rsidR="001B142C" w:rsidRDefault="00000000">
            <w:r>
              <w:t>os.path.getsize()</w:t>
            </w:r>
          </w:p>
        </w:tc>
        <w:tc>
          <w:tcPr>
            <w:tcW w:w="2160" w:type="dxa"/>
          </w:tcPr>
          <w:p w14:paraId="2A3E9463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3DCF6DBC" w14:textId="77777777" w:rsidR="001B142C" w:rsidRDefault="00000000">
            <w:r>
              <w:t>Get file size</w:t>
            </w:r>
          </w:p>
        </w:tc>
        <w:tc>
          <w:tcPr>
            <w:tcW w:w="2160" w:type="dxa"/>
          </w:tcPr>
          <w:p w14:paraId="59B1A1FB" w14:textId="77777777" w:rsidR="001B142C" w:rsidRDefault="00000000">
            <w:r>
              <w:t>os.path.getsize('file.txt')</w:t>
            </w:r>
          </w:p>
        </w:tc>
      </w:tr>
      <w:tr w:rsidR="001B142C" w14:paraId="15BB8889" w14:textId="77777777">
        <w:tc>
          <w:tcPr>
            <w:tcW w:w="2160" w:type="dxa"/>
          </w:tcPr>
          <w:p w14:paraId="2D580E33" w14:textId="77777777" w:rsidR="001B142C" w:rsidRDefault="00000000">
            <w:r>
              <w:t>os.path.abspath()</w:t>
            </w:r>
          </w:p>
        </w:tc>
        <w:tc>
          <w:tcPr>
            <w:tcW w:w="2160" w:type="dxa"/>
          </w:tcPr>
          <w:p w14:paraId="262596FE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0B1E474C" w14:textId="77777777" w:rsidR="001B142C" w:rsidRDefault="00000000">
            <w:r>
              <w:t>Get absolute path</w:t>
            </w:r>
          </w:p>
        </w:tc>
        <w:tc>
          <w:tcPr>
            <w:tcW w:w="2160" w:type="dxa"/>
          </w:tcPr>
          <w:p w14:paraId="23A1EADB" w14:textId="77777777" w:rsidR="001B142C" w:rsidRDefault="00000000">
            <w:r>
              <w:t>os.path.abspath('file.txt')</w:t>
            </w:r>
          </w:p>
        </w:tc>
      </w:tr>
      <w:tr w:rsidR="001B142C" w14:paraId="6C3DCE77" w14:textId="77777777">
        <w:tc>
          <w:tcPr>
            <w:tcW w:w="2160" w:type="dxa"/>
          </w:tcPr>
          <w:p w14:paraId="5671B35B" w14:textId="77777777" w:rsidR="001B142C" w:rsidRDefault="00000000">
            <w:r>
              <w:t>os.getcwd()</w:t>
            </w:r>
          </w:p>
        </w:tc>
        <w:tc>
          <w:tcPr>
            <w:tcW w:w="2160" w:type="dxa"/>
          </w:tcPr>
          <w:p w14:paraId="62FA7DC0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3EB72AD5" w14:textId="77777777" w:rsidR="001B142C" w:rsidRDefault="00000000">
            <w:r>
              <w:t>Get current directory</w:t>
            </w:r>
          </w:p>
        </w:tc>
        <w:tc>
          <w:tcPr>
            <w:tcW w:w="2160" w:type="dxa"/>
          </w:tcPr>
          <w:p w14:paraId="13F2FF6E" w14:textId="77777777" w:rsidR="001B142C" w:rsidRDefault="00000000">
            <w:r>
              <w:t>os.getcwd()</w:t>
            </w:r>
          </w:p>
        </w:tc>
      </w:tr>
      <w:tr w:rsidR="001B142C" w14:paraId="77627CDA" w14:textId="77777777">
        <w:tc>
          <w:tcPr>
            <w:tcW w:w="2160" w:type="dxa"/>
          </w:tcPr>
          <w:p w14:paraId="1A268B37" w14:textId="77777777" w:rsidR="001B142C" w:rsidRDefault="00000000">
            <w:r>
              <w:t>os.chdir()</w:t>
            </w:r>
          </w:p>
        </w:tc>
        <w:tc>
          <w:tcPr>
            <w:tcW w:w="2160" w:type="dxa"/>
          </w:tcPr>
          <w:p w14:paraId="53B78AAE" w14:textId="77777777" w:rsidR="001B142C" w:rsidRDefault="00000000">
            <w:r>
              <w:t>os</w:t>
            </w:r>
          </w:p>
        </w:tc>
        <w:tc>
          <w:tcPr>
            <w:tcW w:w="2160" w:type="dxa"/>
          </w:tcPr>
          <w:p w14:paraId="43501CE9" w14:textId="77777777" w:rsidR="001B142C" w:rsidRDefault="00000000">
            <w:r>
              <w:t>Change current directory</w:t>
            </w:r>
          </w:p>
        </w:tc>
        <w:tc>
          <w:tcPr>
            <w:tcW w:w="2160" w:type="dxa"/>
          </w:tcPr>
          <w:p w14:paraId="7371FF77" w14:textId="77777777" w:rsidR="001B142C" w:rsidRDefault="00000000">
            <w:r>
              <w:t>os.chdir('..')</w:t>
            </w:r>
          </w:p>
        </w:tc>
      </w:tr>
    </w:tbl>
    <w:p w14:paraId="185CA485" w14:textId="77777777" w:rsidR="001B142C" w:rsidRDefault="00000000">
      <w:pPr>
        <w:pStyle w:val="Heading2"/>
      </w:pPr>
      <w:r>
        <w:t>5. Copying Entire Folder Example</w:t>
      </w:r>
    </w:p>
    <w:p w14:paraId="35203664" w14:textId="77777777" w:rsidR="001B142C" w:rsidRDefault="00000000">
      <w:pPr>
        <w:pStyle w:val="IntenseQuote"/>
      </w:pPr>
      <w:r>
        <w:br/>
        <w:t>src_folder = "project"</w:t>
      </w:r>
      <w:r>
        <w:br/>
        <w:t>dst_folder = "backup_project"</w:t>
      </w:r>
      <w:r>
        <w:br/>
      </w:r>
      <w:r>
        <w:br/>
        <w:t># Copy full folder tree</w:t>
      </w:r>
      <w:r>
        <w:br/>
        <w:t>shutil.copytree(src_folder, dst_folder)</w:t>
      </w:r>
      <w:r>
        <w:br/>
        <w:t>print("Folder copied successfully.")</w:t>
      </w:r>
      <w:r>
        <w:br/>
      </w:r>
    </w:p>
    <w:sectPr w:rsidR="001B14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09087A"/>
    <w:multiLevelType w:val="multilevel"/>
    <w:tmpl w:val="E71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4767">
    <w:abstractNumId w:val="8"/>
  </w:num>
  <w:num w:numId="2" w16cid:durableId="1234388118">
    <w:abstractNumId w:val="6"/>
  </w:num>
  <w:num w:numId="3" w16cid:durableId="907955947">
    <w:abstractNumId w:val="5"/>
  </w:num>
  <w:num w:numId="4" w16cid:durableId="787890653">
    <w:abstractNumId w:val="4"/>
  </w:num>
  <w:num w:numId="5" w16cid:durableId="1548490795">
    <w:abstractNumId w:val="7"/>
  </w:num>
  <w:num w:numId="6" w16cid:durableId="117844347">
    <w:abstractNumId w:val="3"/>
  </w:num>
  <w:num w:numId="7" w16cid:durableId="76709673">
    <w:abstractNumId w:val="2"/>
  </w:num>
  <w:num w:numId="8" w16cid:durableId="1814523208">
    <w:abstractNumId w:val="1"/>
  </w:num>
  <w:num w:numId="9" w16cid:durableId="1198273908">
    <w:abstractNumId w:val="0"/>
  </w:num>
  <w:num w:numId="10" w16cid:durableId="1357391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892"/>
    <w:rsid w:val="0015074B"/>
    <w:rsid w:val="001B142C"/>
    <w:rsid w:val="0029639D"/>
    <w:rsid w:val="00326F90"/>
    <w:rsid w:val="004E5A38"/>
    <w:rsid w:val="00656E46"/>
    <w:rsid w:val="006D2416"/>
    <w:rsid w:val="00AA1D8D"/>
    <w:rsid w:val="00B47730"/>
    <w:rsid w:val="00BA03BB"/>
    <w:rsid w:val="00C05B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BA161"/>
  <w14:defaultImageDpi w14:val="300"/>
  <w15:docId w15:val="{7764907A-0E0F-434F-92F9-B55160B3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5</cp:revision>
  <dcterms:created xsi:type="dcterms:W3CDTF">2013-12-23T23:15:00Z</dcterms:created>
  <dcterms:modified xsi:type="dcterms:W3CDTF">2025-05-28T04:28:00Z</dcterms:modified>
  <cp:category/>
</cp:coreProperties>
</file>